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3447B" w14:textId="77777777" w:rsidR="00B65AE1" w:rsidRPr="00F6201F" w:rsidRDefault="00000000">
      <w:pPr>
        <w:pStyle w:val="Titel"/>
        <w:rPr>
          <w:rFonts w:ascii="Arial" w:hAnsi="Arial" w:cs="Arial"/>
          <w:lang w:val="de-DE"/>
        </w:rPr>
      </w:pPr>
      <w:r w:rsidRPr="00F6201F">
        <w:rPr>
          <w:rFonts w:ascii="Arial" w:hAnsi="Arial" w:cs="Arial"/>
          <w:lang w:val="de-DE"/>
        </w:rPr>
        <w:t>Arbeitsanweisung zur Durchführung einer Prüfung</w:t>
      </w:r>
    </w:p>
    <w:p w14:paraId="4566CE5E" w14:textId="77777777" w:rsidR="00B65AE1" w:rsidRPr="00F6201F" w:rsidRDefault="00000000">
      <w:pPr>
        <w:rPr>
          <w:rFonts w:ascii="Arial" w:hAnsi="Arial" w:cs="Arial"/>
          <w:lang w:val="de-DE"/>
        </w:rPr>
      </w:pPr>
      <w:r w:rsidRPr="00F6201F">
        <w:rPr>
          <w:rFonts w:ascii="Arial" w:hAnsi="Arial" w:cs="Arial"/>
          <w:lang w:val="de-DE"/>
        </w:rPr>
        <w:t>Dokumentenname: AA 7 1 2 Durchführung von Prüfungen</w:t>
      </w:r>
    </w:p>
    <w:p w14:paraId="1407C205" w14:textId="77777777" w:rsidR="00B65AE1" w:rsidRPr="00F6201F" w:rsidRDefault="00000000">
      <w:pPr>
        <w:rPr>
          <w:rFonts w:ascii="Arial" w:hAnsi="Arial" w:cs="Arial"/>
          <w:lang w:val="de-DE"/>
        </w:rPr>
      </w:pPr>
      <w:r w:rsidRPr="00F6201F">
        <w:rPr>
          <w:rFonts w:ascii="Arial" w:hAnsi="Arial" w:cs="Arial"/>
          <w:lang w:val="de-DE"/>
        </w:rPr>
        <w:t>Version: 1.0</w:t>
      </w:r>
    </w:p>
    <w:p w14:paraId="08AAF371" w14:textId="77777777" w:rsidR="00B65AE1" w:rsidRPr="00F6201F" w:rsidRDefault="00000000">
      <w:pPr>
        <w:rPr>
          <w:rFonts w:ascii="Arial" w:hAnsi="Arial" w:cs="Arial"/>
          <w:lang w:val="de-DE"/>
        </w:rPr>
      </w:pPr>
      <w:r w:rsidRPr="00F6201F">
        <w:rPr>
          <w:rFonts w:ascii="Arial" w:hAnsi="Arial" w:cs="Arial"/>
          <w:lang w:val="de-DE"/>
        </w:rPr>
        <w:t>Freigabe am: 29.06.2025</w:t>
      </w:r>
    </w:p>
    <w:p w14:paraId="2149DD51" w14:textId="77777777" w:rsidR="00B65AE1" w:rsidRPr="00F6201F" w:rsidRDefault="00000000">
      <w:pPr>
        <w:rPr>
          <w:rFonts w:ascii="Arial" w:hAnsi="Arial" w:cs="Arial"/>
          <w:lang w:val="de-DE"/>
        </w:rPr>
      </w:pPr>
      <w:r w:rsidRPr="00F6201F">
        <w:rPr>
          <w:rFonts w:ascii="Arial" w:hAnsi="Arial" w:cs="Arial"/>
          <w:lang w:val="de-DE"/>
        </w:rPr>
        <w:t>Ersteller: [Name einfügen]</w:t>
      </w:r>
    </w:p>
    <w:p w14:paraId="29BC26CC" w14:textId="77777777" w:rsidR="00B65AE1" w:rsidRPr="00F6201F" w:rsidRDefault="00000000">
      <w:pPr>
        <w:rPr>
          <w:rFonts w:ascii="Arial" w:hAnsi="Arial" w:cs="Arial"/>
          <w:lang w:val="de-DE"/>
        </w:rPr>
      </w:pPr>
      <w:r w:rsidRPr="00F6201F">
        <w:rPr>
          <w:rFonts w:ascii="Arial" w:hAnsi="Arial" w:cs="Arial"/>
          <w:lang w:val="de-DE"/>
        </w:rPr>
        <w:t>Freigeber: [Name einfügen]</w:t>
      </w:r>
    </w:p>
    <w:p w14:paraId="322926B1" w14:textId="77777777" w:rsidR="00B65AE1" w:rsidRPr="00F6201F" w:rsidRDefault="00000000">
      <w:pPr>
        <w:rPr>
          <w:rFonts w:ascii="Arial" w:hAnsi="Arial" w:cs="Arial"/>
          <w:lang w:val="de-DE"/>
        </w:rPr>
      </w:pPr>
      <w:r w:rsidRPr="00F6201F">
        <w:rPr>
          <w:rFonts w:ascii="Arial" w:hAnsi="Arial" w:cs="Arial"/>
          <w:lang w:val="de-DE"/>
        </w:rPr>
        <w:br w:type="page"/>
      </w:r>
    </w:p>
    <w:p w14:paraId="6FBE322F" w14:textId="77777777" w:rsidR="00B65AE1" w:rsidRPr="00F6201F" w:rsidRDefault="00000000">
      <w:pPr>
        <w:pStyle w:val="berschrift1"/>
        <w:rPr>
          <w:rFonts w:ascii="Arial" w:hAnsi="Arial" w:cs="Arial"/>
          <w:lang w:val="de-DE"/>
        </w:rPr>
      </w:pPr>
      <w:r w:rsidRPr="00F6201F">
        <w:rPr>
          <w:rFonts w:ascii="Arial" w:hAnsi="Arial" w:cs="Arial"/>
          <w:lang w:val="de-DE"/>
        </w:rPr>
        <w:lastRenderedPageBreak/>
        <w:t>1 Zweck</w:t>
      </w:r>
    </w:p>
    <w:p w14:paraId="6E9825C4" w14:textId="77777777" w:rsidR="00B65AE1" w:rsidRPr="00F6201F" w:rsidRDefault="00000000" w:rsidP="00F6201F">
      <w:pPr>
        <w:jc w:val="both"/>
        <w:rPr>
          <w:rFonts w:ascii="Arial" w:hAnsi="Arial" w:cs="Arial"/>
          <w:lang w:val="de-DE"/>
        </w:rPr>
      </w:pPr>
      <w:r w:rsidRPr="00F6201F">
        <w:rPr>
          <w:rFonts w:ascii="Arial" w:hAnsi="Arial" w:cs="Arial"/>
          <w:lang w:val="de-DE"/>
        </w:rPr>
        <w:t>Diese Arbeitsanweisung beschreibt die verbindlichen Schritte zur Vorbereitung, Durchführung und Nachbereitung von Prüfungen gemäß ISO/IEC 17025. Ziel ist die Sicherstellung einer nachvollziehbaren, wiederholbaren und ordnungsgemäßen Durchführung der Prüfungen.</w:t>
      </w:r>
    </w:p>
    <w:p w14:paraId="5DEDB13C" w14:textId="77777777" w:rsidR="00B65AE1" w:rsidRPr="00F6201F" w:rsidRDefault="00000000">
      <w:pPr>
        <w:pStyle w:val="berschrift1"/>
        <w:rPr>
          <w:rFonts w:ascii="Arial" w:hAnsi="Arial" w:cs="Arial"/>
          <w:lang w:val="de-DE"/>
        </w:rPr>
      </w:pPr>
      <w:r w:rsidRPr="00F6201F">
        <w:rPr>
          <w:rFonts w:ascii="Arial" w:hAnsi="Arial" w:cs="Arial"/>
          <w:lang w:val="de-DE"/>
        </w:rPr>
        <w:t>2 Geltungsbereich</w:t>
      </w:r>
    </w:p>
    <w:p w14:paraId="02B52D55" w14:textId="77777777" w:rsidR="00B65AE1" w:rsidRPr="00F6201F" w:rsidRDefault="00000000">
      <w:pPr>
        <w:rPr>
          <w:rFonts w:ascii="Arial" w:hAnsi="Arial" w:cs="Arial"/>
          <w:lang w:val="de-DE"/>
        </w:rPr>
      </w:pPr>
      <w:r w:rsidRPr="00F6201F">
        <w:rPr>
          <w:rFonts w:ascii="Arial" w:hAnsi="Arial" w:cs="Arial"/>
          <w:lang w:val="de-DE"/>
        </w:rPr>
        <w:t>Diese Arbeitsanweisung gilt für alle Prüfer, die Prüfungen gemäß den gültigen Verfahrensanweisungen durchführen.</w:t>
      </w:r>
    </w:p>
    <w:p w14:paraId="7B98C3E2" w14:textId="77777777" w:rsidR="00B65AE1" w:rsidRPr="00F6201F" w:rsidRDefault="00000000">
      <w:pPr>
        <w:pStyle w:val="berschrift1"/>
        <w:rPr>
          <w:rFonts w:ascii="Arial" w:hAnsi="Arial" w:cs="Arial"/>
          <w:lang w:val="de-DE"/>
        </w:rPr>
      </w:pPr>
      <w:r w:rsidRPr="00F6201F">
        <w:rPr>
          <w:rFonts w:ascii="Arial" w:hAnsi="Arial" w:cs="Arial"/>
          <w:lang w:val="de-DE"/>
        </w:rPr>
        <w:t>3 Voraussetzungen</w:t>
      </w:r>
    </w:p>
    <w:p w14:paraId="2E9FA32D" w14:textId="77777777" w:rsidR="00B65AE1" w:rsidRPr="00F6201F" w:rsidRDefault="00000000">
      <w:pPr>
        <w:rPr>
          <w:rFonts w:ascii="Arial" w:hAnsi="Arial" w:cs="Arial"/>
          <w:lang w:val="de-DE"/>
        </w:rPr>
      </w:pPr>
      <w:r w:rsidRPr="00F6201F">
        <w:rPr>
          <w:rFonts w:ascii="Arial" w:hAnsi="Arial" w:cs="Arial"/>
          <w:lang w:val="de-DE"/>
        </w:rPr>
        <w:t>- Vorgangsnummer ist bekannt.</w:t>
      </w:r>
      <w:r w:rsidRPr="00F6201F">
        <w:rPr>
          <w:rFonts w:ascii="Arial" w:hAnsi="Arial" w:cs="Arial"/>
          <w:lang w:val="de-DE"/>
        </w:rPr>
        <w:br/>
        <w:t>- Masterdokument (YY-nnn_Beschreibung) zum Vorgang liegt vor.</w:t>
      </w:r>
      <w:r w:rsidRPr="00F6201F">
        <w:rPr>
          <w:rFonts w:ascii="Arial" w:hAnsi="Arial" w:cs="Arial"/>
          <w:lang w:val="de-DE"/>
        </w:rPr>
        <w:br/>
        <w:t>- Schulungsnachweis des Prüfers ist aktuell und vorhanden.</w:t>
      </w:r>
      <w:r w:rsidRPr="00F6201F">
        <w:rPr>
          <w:rFonts w:ascii="Arial" w:hAnsi="Arial" w:cs="Arial"/>
          <w:lang w:val="de-DE"/>
        </w:rPr>
        <w:br/>
        <w:t>- Prüfer ist für die jeweilige Prüfung autorisiert.</w:t>
      </w:r>
    </w:p>
    <w:p w14:paraId="3D43B94F" w14:textId="77777777" w:rsidR="00B65AE1" w:rsidRPr="00F6201F" w:rsidRDefault="00000000">
      <w:pPr>
        <w:pStyle w:val="berschrift1"/>
        <w:rPr>
          <w:rFonts w:ascii="Arial" w:hAnsi="Arial" w:cs="Arial"/>
          <w:lang w:val="de-DE"/>
        </w:rPr>
      </w:pPr>
      <w:r w:rsidRPr="00F6201F">
        <w:rPr>
          <w:rFonts w:ascii="Arial" w:hAnsi="Arial" w:cs="Arial"/>
          <w:lang w:val="de-DE"/>
        </w:rPr>
        <w:t>4 Verwendete Dokumente und Verzeichnisse</w:t>
      </w:r>
    </w:p>
    <w:p w14:paraId="6A28DBDF" w14:textId="77777777" w:rsidR="00B65AE1" w:rsidRPr="00F6201F" w:rsidRDefault="00000000">
      <w:pPr>
        <w:rPr>
          <w:rFonts w:ascii="Arial" w:hAnsi="Arial" w:cs="Arial"/>
          <w:lang w:val="de-DE"/>
        </w:rPr>
      </w:pPr>
      <w:r w:rsidRPr="00F6201F">
        <w:rPr>
          <w:rFonts w:ascii="Arial" w:hAnsi="Arial" w:cs="Arial"/>
          <w:lang w:val="de-DE"/>
        </w:rPr>
        <w:t>- Vorlagen: \\Pfad\30_Vorlagen_Prüfberichte</w:t>
      </w:r>
      <w:r w:rsidRPr="00F6201F">
        <w:rPr>
          <w:rFonts w:ascii="Arial" w:hAnsi="Arial" w:cs="Arial"/>
          <w:lang w:val="de-DE"/>
        </w:rPr>
        <w:br/>
        <w:t>- Messmittelverwaltung: 6_4_6_Messeinrichtungen.xlsx</w:t>
      </w:r>
      <w:r w:rsidRPr="00F6201F">
        <w:rPr>
          <w:rFonts w:ascii="Arial" w:hAnsi="Arial" w:cs="Arial"/>
          <w:lang w:val="de-DE"/>
        </w:rPr>
        <w:br/>
        <w:t>- Validierungsnachweise: \\10_Dokumente\40_Validierungsnachweise</w:t>
      </w:r>
      <w:r w:rsidRPr="00F6201F">
        <w:rPr>
          <w:rFonts w:ascii="Arial" w:hAnsi="Arial" w:cs="Arial"/>
          <w:lang w:val="de-DE"/>
        </w:rPr>
        <w:br/>
        <w:t>- Wartungsdatenbank: WartungsDB</w:t>
      </w:r>
      <w:r w:rsidRPr="00F6201F">
        <w:rPr>
          <w:rFonts w:ascii="Arial" w:hAnsi="Arial" w:cs="Arial"/>
          <w:lang w:val="de-DE"/>
        </w:rPr>
        <w:br/>
        <w:t>- Schulungsnachweise: \\30_Schulung</w:t>
      </w:r>
      <w:r w:rsidRPr="00F6201F">
        <w:rPr>
          <w:rFonts w:ascii="Arial" w:hAnsi="Arial" w:cs="Arial"/>
          <w:lang w:val="de-DE"/>
        </w:rPr>
        <w:br/>
        <w:t>- Manuals: \\10_Dokumente\10_Manuals</w:t>
      </w:r>
      <w:r w:rsidRPr="00F6201F">
        <w:rPr>
          <w:rFonts w:ascii="Arial" w:hAnsi="Arial" w:cs="Arial"/>
          <w:lang w:val="de-DE"/>
        </w:rPr>
        <w:br/>
        <w:t>- Projektabwicklung: AA 7 1 1 Projektabwicklung</w:t>
      </w:r>
      <w:r w:rsidRPr="00F6201F">
        <w:rPr>
          <w:rFonts w:ascii="Arial" w:hAnsi="Arial" w:cs="Arial"/>
          <w:lang w:val="de-DE"/>
        </w:rPr>
        <w:br/>
        <w:t>- Formblätter: FB 7 8 2 1 Prüfbericht, FB 7 5 1 Technische Aufzeichnungen</w:t>
      </w:r>
    </w:p>
    <w:p w14:paraId="3C87E17D" w14:textId="77777777" w:rsidR="00B65AE1" w:rsidRPr="00F6201F" w:rsidRDefault="00000000">
      <w:pPr>
        <w:pStyle w:val="berschrift1"/>
        <w:rPr>
          <w:rFonts w:ascii="Arial" w:hAnsi="Arial" w:cs="Arial"/>
          <w:lang w:val="de-DE"/>
        </w:rPr>
      </w:pPr>
      <w:r w:rsidRPr="00F6201F">
        <w:rPr>
          <w:rFonts w:ascii="Arial" w:hAnsi="Arial" w:cs="Arial"/>
          <w:lang w:val="de-DE"/>
        </w:rPr>
        <w:t>5 Prüfbericht vorbereiten</w:t>
      </w:r>
    </w:p>
    <w:p w14:paraId="43E24C54" w14:textId="77777777" w:rsidR="00B65AE1" w:rsidRPr="00F6201F" w:rsidRDefault="00000000">
      <w:pPr>
        <w:rPr>
          <w:rFonts w:ascii="Arial" w:hAnsi="Arial" w:cs="Arial"/>
          <w:lang w:val="de-DE"/>
        </w:rPr>
      </w:pPr>
      <w:r w:rsidRPr="00F6201F">
        <w:rPr>
          <w:rFonts w:ascii="Arial" w:hAnsi="Arial" w:cs="Arial"/>
          <w:lang w:val="de-DE"/>
        </w:rPr>
        <w:t>5.1 Wähle das passende Prüfbericht-Template aus dem Verzeichnis „30_Vorlagen_Prüfberichte“.</w:t>
      </w:r>
      <w:r w:rsidRPr="00F6201F">
        <w:rPr>
          <w:rFonts w:ascii="Arial" w:hAnsi="Arial" w:cs="Arial"/>
          <w:lang w:val="de-DE"/>
        </w:rPr>
        <w:br/>
        <w:t>5.2 Kopiere das Template in das Arbeitsverzeichnis des Vorgangs.</w:t>
      </w:r>
      <w:r w:rsidRPr="00F6201F">
        <w:rPr>
          <w:rFonts w:ascii="Arial" w:hAnsi="Arial" w:cs="Arial"/>
          <w:lang w:val="de-DE"/>
        </w:rPr>
        <w:br/>
        <w:t>5.3 Stelle sicher, dass die genutzte Vorlage freigegeben und aktuell ist.</w:t>
      </w:r>
    </w:p>
    <w:p w14:paraId="5B971D23" w14:textId="77777777" w:rsidR="00B65AE1" w:rsidRPr="00F6201F" w:rsidRDefault="00000000">
      <w:pPr>
        <w:pStyle w:val="berschrift1"/>
        <w:rPr>
          <w:rFonts w:ascii="Arial" w:hAnsi="Arial" w:cs="Arial"/>
          <w:lang w:val="de-DE"/>
        </w:rPr>
      </w:pPr>
      <w:r w:rsidRPr="00F6201F">
        <w:rPr>
          <w:rFonts w:ascii="Arial" w:hAnsi="Arial" w:cs="Arial"/>
          <w:lang w:val="de-DE"/>
        </w:rPr>
        <w:t>6 Geeignetes Messmittel auswählen</w:t>
      </w:r>
    </w:p>
    <w:p w14:paraId="4F45B3C3" w14:textId="77777777" w:rsidR="00B65AE1" w:rsidRPr="00F6201F" w:rsidRDefault="00000000">
      <w:pPr>
        <w:rPr>
          <w:rFonts w:ascii="Arial" w:hAnsi="Arial" w:cs="Arial"/>
          <w:lang w:val="de-DE"/>
        </w:rPr>
      </w:pPr>
      <w:r w:rsidRPr="00F6201F">
        <w:rPr>
          <w:rFonts w:ascii="Arial" w:hAnsi="Arial" w:cs="Arial"/>
          <w:lang w:val="de-DE"/>
        </w:rPr>
        <w:t>6.1 Öffne die Datei „6_4_6_Messeinrichtungen.xlsx“.</w:t>
      </w:r>
      <w:r w:rsidRPr="00F6201F">
        <w:rPr>
          <w:rFonts w:ascii="Arial" w:hAnsi="Arial" w:cs="Arial"/>
          <w:lang w:val="de-DE"/>
        </w:rPr>
        <w:br/>
        <w:t>6.2 Wähle ein geeignetes Messmittel anhand von Messbereich, Genauigkeit und gültigem Kalibrierstatus.</w:t>
      </w:r>
      <w:r w:rsidRPr="00F6201F">
        <w:rPr>
          <w:rFonts w:ascii="Arial" w:hAnsi="Arial" w:cs="Arial"/>
          <w:lang w:val="de-DE"/>
        </w:rPr>
        <w:br/>
        <w:t>6.3 Prüfe den Validierungsnachweis im Ordner „10_Dokumente\40_Validierungsnachweise“.</w:t>
      </w:r>
      <w:r w:rsidRPr="00F6201F">
        <w:rPr>
          <w:rFonts w:ascii="Arial" w:hAnsi="Arial" w:cs="Arial"/>
          <w:lang w:val="de-DE"/>
        </w:rPr>
        <w:br/>
      </w:r>
      <w:r w:rsidRPr="00F6201F">
        <w:rPr>
          <w:rFonts w:ascii="Arial" w:hAnsi="Arial" w:cs="Arial"/>
          <w:lang w:val="de-DE"/>
        </w:rPr>
        <w:lastRenderedPageBreak/>
        <w:t>6.4 Konsultiere Wartungsnachweis, Schulungsnachweis und Manual der Messeinrichtung.</w:t>
      </w:r>
    </w:p>
    <w:p w14:paraId="400E16D5" w14:textId="77777777" w:rsidR="00B65AE1" w:rsidRPr="00F6201F" w:rsidRDefault="00000000">
      <w:pPr>
        <w:pStyle w:val="berschrift1"/>
        <w:rPr>
          <w:rFonts w:ascii="Arial" w:hAnsi="Arial" w:cs="Arial"/>
          <w:lang w:val="de-DE"/>
        </w:rPr>
      </w:pPr>
      <w:r w:rsidRPr="00F6201F">
        <w:rPr>
          <w:rFonts w:ascii="Arial" w:hAnsi="Arial" w:cs="Arial"/>
          <w:lang w:val="de-DE"/>
        </w:rPr>
        <w:t>7 Prüfprofil verwenden oder erstellen</w:t>
      </w:r>
    </w:p>
    <w:p w14:paraId="778EBECB" w14:textId="77777777" w:rsidR="00B65AE1" w:rsidRPr="00F6201F" w:rsidRDefault="00000000">
      <w:pPr>
        <w:rPr>
          <w:rFonts w:ascii="Arial" w:hAnsi="Arial" w:cs="Arial"/>
          <w:lang w:val="de-DE"/>
        </w:rPr>
      </w:pPr>
      <w:r w:rsidRPr="00F6201F">
        <w:rPr>
          <w:rFonts w:ascii="Arial" w:hAnsi="Arial" w:cs="Arial"/>
          <w:lang w:val="de-DE"/>
        </w:rPr>
        <w:t>7.1 Prüfe, ob ein gültiges Prüfprofil vorhanden ist.</w:t>
      </w:r>
      <w:r w:rsidRPr="00F6201F">
        <w:rPr>
          <w:rFonts w:ascii="Arial" w:hAnsi="Arial" w:cs="Arial"/>
          <w:lang w:val="de-DE"/>
        </w:rPr>
        <w:br/>
        <w:t>7.2 Falls nicht vorhanden, erstelle ein neues Prüfprofil gemäß Anleitung und internen Schulungsunterlagen.</w:t>
      </w:r>
      <w:r w:rsidRPr="00F6201F">
        <w:rPr>
          <w:rFonts w:ascii="Arial" w:hAnsi="Arial" w:cs="Arial"/>
          <w:lang w:val="de-DE"/>
        </w:rPr>
        <w:br/>
        <w:t>7.3 Das neue Profil ist durch eine autorisierte Person freizugeben.</w:t>
      </w:r>
    </w:p>
    <w:p w14:paraId="3A3A74A6" w14:textId="77777777" w:rsidR="00B65AE1" w:rsidRPr="00F6201F" w:rsidRDefault="00000000">
      <w:pPr>
        <w:pStyle w:val="berschrift1"/>
        <w:rPr>
          <w:rFonts w:ascii="Arial" w:hAnsi="Arial" w:cs="Arial"/>
          <w:lang w:val="de-DE"/>
        </w:rPr>
      </w:pPr>
      <w:r w:rsidRPr="00F6201F">
        <w:rPr>
          <w:rFonts w:ascii="Arial" w:hAnsi="Arial" w:cs="Arial"/>
          <w:lang w:val="de-DE"/>
        </w:rPr>
        <w:t>8 Prüfung durchführen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65AE1" w:rsidRPr="00F6201F" w14:paraId="1FB47464" w14:textId="77777777">
        <w:tc>
          <w:tcPr>
            <w:tcW w:w="2880" w:type="dxa"/>
          </w:tcPr>
          <w:p w14:paraId="6F99C45E" w14:textId="77777777" w:rsidR="00B65AE1" w:rsidRPr="00F6201F" w:rsidRDefault="00000000">
            <w:pPr>
              <w:rPr>
                <w:rFonts w:ascii="Arial" w:hAnsi="Arial" w:cs="Arial"/>
              </w:rPr>
            </w:pPr>
            <w:r w:rsidRPr="00F6201F">
              <w:rPr>
                <w:rFonts w:ascii="Arial" w:hAnsi="Arial" w:cs="Arial"/>
              </w:rPr>
              <w:t>Nr</w:t>
            </w:r>
          </w:p>
        </w:tc>
        <w:tc>
          <w:tcPr>
            <w:tcW w:w="2880" w:type="dxa"/>
          </w:tcPr>
          <w:p w14:paraId="790F2F99" w14:textId="77777777" w:rsidR="00B65AE1" w:rsidRPr="00F6201F" w:rsidRDefault="00000000">
            <w:pPr>
              <w:rPr>
                <w:rFonts w:ascii="Arial" w:hAnsi="Arial" w:cs="Arial"/>
              </w:rPr>
            </w:pPr>
            <w:r w:rsidRPr="00F6201F">
              <w:rPr>
                <w:rFonts w:ascii="Arial" w:hAnsi="Arial" w:cs="Arial"/>
              </w:rPr>
              <w:t>Beschreibung</w:t>
            </w:r>
          </w:p>
        </w:tc>
        <w:tc>
          <w:tcPr>
            <w:tcW w:w="2880" w:type="dxa"/>
          </w:tcPr>
          <w:p w14:paraId="56A1FEAF" w14:textId="77777777" w:rsidR="00B65AE1" w:rsidRPr="00F6201F" w:rsidRDefault="00000000">
            <w:pPr>
              <w:rPr>
                <w:rFonts w:ascii="Arial" w:hAnsi="Arial" w:cs="Arial"/>
              </w:rPr>
            </w:pPr>
            <w:r w:rsidRPr="00F6201F">
              <w:rPr>
                <w:rFonts w:ascii="Arial" w:hAnsi="Arial" w:cs="Arial"/>
              </w:rPr>
              <w:t>Erledigt (</w:t>
            </w:r>
            <w:r w:rsidRPr="00F6201F">
              <w:rPr>
                <w:rFonts w:ascii="Segoe UI Symbol" w:hAnsi="Segoe UI Symbol" w:cs="Segoe UI Symbol"/>
              </w:rPr>
              <w:t>✓</w:t>
            </w:r>
            <w:r w:rsidRPr="00F6201F">
              <w:rPr>
                <w:rFonts w:ascii="Arial" w:hAnsi="Arial" w:cs="Arial"/>
              </w:rPr>
              <w:t>)</w:t>
            </w:r>
          </w:p>
        </w:tc>
      </w:tr>
      <w:tr w:rsidR="00B65AE1" w:rsidRPr="00F6201F" w14:paraId="36F9D114" w14:textId="77777777">
        <w:tc>
          <w:tcPr>
            <w:tcW w:w="2880" w:type="dxa"/>
          </w:tcPr>
          <w:p w14:paraId="68E1DA9F" w14:textId="77777777" w:rsidR="00B65AE1" w:rsidRPr="00F6201F" w:rsidRDefault="00000000">
            <w:pPr>
              <w:rPr>
                <w:rFonts w:ascii="Arial" w:hAnsi="Arial" w:cs="Arial"/>
              </w:rPr>
            </w:pPr>
            <w:r w:rsidRPr="00F6201F">
              <w:rPr>
                <w:rFonts w:ascii="Arial" w:hAnsi="Arial" w:cs="Arial"/>
              </w:rPr>
              <w:t>1</w:t>
            </w:r>
          </w:p>
        </w:tc>
        <w:tc>
          <w:tcPr>
            <w:tcW w:w="2880" w:type="dxa"/>
          </w:tcPr>
          <w:p w14:paraId="3B8CEBBD" w14:textId="77777777" w:rsidR="00B65AE1" w:rsidRPr="00F6201F" w:rsidRDefault="00000000">
            <w:pPr>
              <w:rPr>
                <w:rFonts w:ascii="Arial" w:hAnsi="Arial" w:cs="Arial"/>
                <w:lang w:val="de-DE"/>
              </w:rPr>
            </w:pPr>
            <w:r w:rsidRPr="00F6201F">
              <w:rPr>
                <w:rFonts w:ascii="Arial" w:hAnsi="Arial" w:cs="Arial"/>
                <w:lang w:val="de-DE"/>
              </w:rPr>
              <w:t>Prüfling gemäß Prüfauftrag an die Prüfeinrichtung bringen.</w:t>
            </w:r>
          </w:p>
        </w:tc>
        <w:tc>
          <w:tcPr>
            <w:tcW w:w="2880" w:type="dxa"/>
          </w:tcPr>
          <w:p w14:paraId="283C93AB" w14:textId="77777777" w:rsidR="00B65AE1" w:rsidRPr="00F6201F" w:rsidRDefault="00B65AE1">
            <w:pPr>
              <w:rPr>
                <w:rFonts w:ascii="Arial" w:hAnsi="Arial" w:cs="Arial"/>
                <w:lang w:val="de-DE"/>
              </w:rPr>
            </w:pPr>
          </w:p>
        </w:tc>
      </w:tr>
      <w:tr w:rsidR="00B65AE1" w:rsidRPr="00F6201F" w14:paraId="3865974F" w14:textId="77777777">
        <w:tc>
          <w:tcPr>
            <w:tcW w:w="2880" w:type="dxa"/>
          </w:tcPr>
          <w:p w14:paraId="28D6AA75" w14:textId="77777777" w:rsidR="00B65AE1" w:rsidRPr="00F6201F" w:rsidRDefault="00000000">
            <w:pPr>
              <w:rPr>
                <w:rFonts w:ascii="Arial" w:hAnsi="Arial" w:cs="Arial"/>
              </w:rPr>
            </w:pPr>
            <w:r w:rsidRPr="00F6201F">
              <w:rPr>
                <w:rFonts w:ascii="Arial" w:hAnsi="Arial" w:cs="Arial"/>
              </w:rPr>
              <w:t>2</w:t>
            </w:r>
          </w:p>
        </w:tc>
        <w:tc>
          <w:tcPr>
            <w:tcW w:w="2880" w:type="dxa"/>
          </w:tcPr>
          <w:p w14:paraId="4E561B33" w14:textId="77777777" w:rsidR="00B65AE1" w:rsidRPr="00F6201F" w:rsidRDefault="00000000">
            <w:pPr>
              <w:rPr>
                <w:rFonts w:ascii="Arial" w:hAnsi="Arial" w:cs="Arial"/>
                <w:lang w:val="de-DE"/>
              </w:rPr>
            </w:pPr>
            <w:r w:rsidRPr="00F6201F">
              <w:rPr>
                <w:rFonts w:ascii="Arial" w:hAnsi="Arial" w:cs="Arial"/>
                <w:lang w:val="de-DE"/>
              </w:rPr>
              <w:t>Fotos vom Aufbau erstellen und in den Prüfbericht einfügen.</w:t>
            </w:r>
          </w:p>
        </w:tc>
        <w:tc>
          <w:tcPr>
            <w:tcW w:w="2880" w:type="dxa"/>
          </w:tcPr>
          <w:p w14:paraId="585E656B" w14:textId="77777777" w:rsidR="00B65AE1" w:rsidRPr="00F6201F" w:rsidRDefault="00B65AE1">
            <w:pPr>
              <w:rPr>
                <w:rFonts w:ascii="Arial" w:hAnsi="Arial" w:cs="Arial"/>
                <w:lang w:val="de-DE"/>
              </w:rPr>
            </w:pPr>
          </w:p>
        </w:tc>
      </w:tr>
      <w:tr w:rsidR="00B65AE1" w:rsidRPr="00F6201F" w14:paraId="299881FF" w14:textId="77777777">
        <w:tc>
          <w:tcPr>
            <w:tcW w:w="2880" w:type="dxa"/>
          </w:tcPr>
          <w:p w14:paraId="2C6A7895" w14:textId="77777777" w:rsidR="00B65AE1" w:rsidRPr="00F6201F" w:rsidRDefault="00000000">
            <w:pPr>
              <w:rPr>
                <w:rFonts w:ascii="Arial" w:hAnsi="Arial" w:cs="Arial"/>
              </w:rPr>
            </w:pPr>
            <w:r w:rsidRPr="00F6201F">
              <w:rPr>
                <w:rFonts w:ascii="Arial" w:hAnsi="Arial" w:cs="Arial"/>
              </w:rPr>
              <w:t>3</w:t>
            </w:r>
          </w:p>
        </w:tc>
        <w:tc>
          <w:tcPr>
            <w:tcW w:w="2880" w:type="dxa"/>
          </w:tcPr>
          <w:p w14:paraId="0BA0BF87" w14:textId="77777777" w:rsidR="00B65AE1" w:rsidRPr="00F6201F" w:rsidRDefault="00000000">
            <w:pPr>
              <w:rPr>
                <w:rFonts w:ascii="Arial" w:hAnsi="Arial" w:cs="Arial"/>
                <w:lang w:val="de-DE"/>
              </w:rPr>
            </w:pPr>
            <w:r w:rsidRPr="00F6201F">
              <w:rPr>
                <w:rFonts w:ascii="Arial" w:hAnsi="Arial" w:cs="Arial"/>
                <w:lang w:val="de-DE"/>
              </w:rPr>
              <w:t>Alle relevanten Kapitel im Prüfbericht ausfüllen.</w:t>
            </w:r>
          </w:p>
        </w:tc>
        <w:tc>
          <w:tcPr>
            <w:tcW w:w="2880" w:type="dxa"/>
          </w:tcPr>
          <w:p w14:paraId="30E057E4" w14:textId="77777777" w:rsidR="00B65AE1" w:rsidRPr="00F6201F" w:rsidRDefault="00B65AE1">
            <w:pPr>
              <w:rPr>
                <w:rFonts w:ascii="Arial" w:hAnsi="Arial" w:cs="Arial"/>
                <w:lang w:val="de-DE"/>
              </w:rPr>
            </w:pPr>
          </w:p>
        </w:tc>
      </w:tr>
      <w:tr w:rsidR="00B65AE1" w:rsidRPr="00F6201F" w14:paraId="103F502F" w14:textId="77777777">
        <w:tc>
          <w:tcPr>
            <w:tcW w:w="2880" w:type="dxa"/>
          </w:tcPr>
          <w:p w14:paraId="5ABFE801" w14:textId="77777777" w:rsidR="00B65AE1" w:rsidRPr="00F6201F" w:rsidRDefault="00000000">
            <w:pPr>
              <w:rPr>
                <w:rFonts w:ascii="Arial" w:hAnsi="Arial" w:cs="Arial"/>
              </w:rPr>
            </w:pPr>
            <w:r w:rsidRPr="00F6201F">
              <w:rPr>
                <w:rFonts w:ascii="Arial" w:hAnsi="Arial" w:cs="Arial"/>
              </w:rPr>
              <w:t>4</w:t>
            </w:r>
          </w:p>
        </w:tc>
        <w:tc>
          <w:tcPr>
            <w:tcW w:w="2880" w:type="dxa"/>
          </w:tcPr>
          <w:p w14:paraId="0F345C70" w14:textId="77777777" w:rsidR="00B65AE1" w:rsidRPr="00F6201F" w:rsidRDefault="00000000">
            <w:pPr>
              <w:rPr>
                <w:rFonts w:ascii="Arial" w:hAnsi="Arial" w:cs="Arial"/>
                <w:lang w:val="de-DE"/>
              </w:rPr>
            </w:pPr>
            <w:r w:rsidRPr="00F6201F">
              <w:rPr>
                <w:rFonts w:ascii="Arial" w:hAnsi="Arial" w:cs="Arial"/>
                <w:lang w:val="de-DE"/>
              </w:rPr>
              <w:t>Startdatum der Prüfung eintragen, Seite ausdrucken.</w:t>
            </w:r>
          </w:p>
        </w:tc>
        <w:tc>
          <w:tcPr>
            <w:tcW w:w="2880" w:type="dxa"/>
          </w:tcPr>
          <w:p w14:paraId="66CAE1A4" w14:textId="77777777" w:rsidR="00B65AE1" w:rsidRPr="00F6201F" w:rsidRDefault="00B65AE1">
            <w:pPr>
              <w:rPr>
                <w:rFonts w:ascii="Arial" w:hAnsi="Arial" w:cs="Arial"/>
                <w:lang w:val="de-DE"/>
              </w:rPr>
            </w:pPr>
          </w:p>
        </w:tc>
      </w:tr>
      <w:tr w:rsidR="00B65AE1" w:rsidRPr="00F6201F" w14:paraId="657EFF06" w14:textId="77777777">
        <w:tc>
          <w:tcPr>
            <w:tcW w:w="2880" w:type="dxa"/>
          </w:tcPr>
          <w:p w14:paraId="67F3DB5C" w14:textId="77777777" w:rsidR="00B65AE1" w:rsidRPr="00F6201F" w:rsidRDefault="00000000">
            <w:pPr>
              <w:rPr>
                <w:rFonts w:ascii="Arial" w:hAnsi="Arial" w:cs="Arial"/>
              </w:rPr>
            </w:pPr>
            <w:r w:rsidRPr="00F6201F">
              <w:rPr>
                <w:rFonts w:ascii="Arial" w:hAnsi="Arial" w:cs="Arial"/>
              </w:rPr>
              <w:t>5</w:t>
            </w:r>
          </w:p>
        </w:tc>
        <w:tc>
          <w:tcPr>
            <w:tcW w:w="2880" w:type="dxa"/>
          </w:tcPr>
          <w:p w14:paraId="113352C8" w14:textId="77777777" w:rsidR="00B65AE1" w:rsidRPr="00F6201F" w:rsidRDefault="00000000">
            <w:pPr>
              <w:rPr>
                <w:rFonts w:ascii="Arial" w:hAnsi="Arial" w:cs="Arial"/>
                <w:lang w:val="de-DE"/>
              </w:rPr>
            </w:pPr>
            <w:r w:rsidRPr="00F6201F">
              <w:rPr>
                <w:rFonts w:ascii="Arial" w:hAnsi="Arial" w:cs="Arial"/>
                <w:lang w:val="de-DE"/>
              </w:rPr>
              <w:t>Prüfende eintragen und im Kalender notieren.</w:t>
            </w:r>
          </w:p>
        </w:tc>
        <w:tc>
          <w:tcPr>
            <w:tcW w:w="2880" w:type="dxa"/>
          </w:tcPr>
          <w:p w14:paraId="78FB8DE2" w14:textId="77777777" w:rsidR="00B65AE1" w:rsidRPr="00F6201F" w:rsidRDefault="00B65AE1">
            <w:pPr>
              <w:rPr>
                <w:rFonts w:ascii="Arial" w:hAnsi="Arial" w:cs="Arial"/>
                <w:lang w:val="de-DE"/>
              </w:rPr>
            </w:pPr>
          </w:p>
        </w:tc>
      </w:tr>
      <w:tr w:rsidR="00B65AE1" w:rsidRPr="00F6201F" w14:paraId="1FF27407" w14:textId="77777777">
        <w:tc>
          <w:tcPr>
            <w:tcW w:w="2880" w:type="dxa"/>
          </w:tcPr>
          <w:p w14:paraId="540A86FC" w14:textId="77777777" w:rsidR="00B65AE1" w:rsidRPr="00F6201F" w:rsidRDefault="00000000">
            <w:pPr>
              <w:rPr>
                <w:rFonts w:ascii="Arial" w:hAnsi="Arial" w:cs="Arial"/>
              </w:rPr>
            </w:pPr>
            <w:r w:rsidRPr="00F6201F">
              <w:rPr>
                <w:rFonts w:ascii="Arial" w:hAnsi="Arial" w:cs="Arial"/>
              </w:rPr>
              <w:t>6</w:t>
            </w:r>
          </w:p>
        </w:tc>
        <w:tc>
          <w:tcPr>
            <w:tcW w:w="2880" w:type="dxa"/>
          </w:tcPr>
          <w:p w14:paraId="32E94A6A" w14:textId="77777777" w:rsidR="00B65AE1" w:rsidRPr="00F6201F" w:rsidRDefault="00000000">
            <w:pPr>
              <w:rPr>
                <w:rFonts w:ascii="Arial" w:hAnsi="Arial" w:cs="Arial"/>
              </w:rPr>
            </w:pPr>
            <w:r w:rsidRPr="00F6201F">
              <w:rPr>
                <w:rFonts w:ascii="Arial" w:hAnsi="Arial" w:cs="Arial"/>
              </w:rPr>
              <w:t>Seite an Prüfeinrichtung anbringen.</w:t>
            </w:r>
          </w:p>
        </w:tc>
        <w:tc>
          <w:tcPr>
            <w:tcW w:w="2880" w:type="dxa"/>
          </w:tcPr>
          <w:p w14:paraId="3AD88852" w14:textId="77777777" w:rsidR="00B65AE1" w:rsidRPr="00F6201F" w:rsidRDefault="00B65AE1">
            <w:pPr>
              <w:rPr>
                <w:rFonts w:ascii="Arial" w:hAnsi="Arial" w:cs="Arial"/>
              </w:rPr>
            </w:pPr>
          </w:p>
        </w:tc>
      </w:tr>
    </w:tbl>
    <w:p w14:paraId="3359F9E6" w14:textId="77777777" w:rsidR="00B65AE1" w:rsidRPr="00F6201F" w:rsidRDefault="00000000">
      <w:pPr>
        <w:pStyle w:val="berschrift1"/>
        <w:rPr>
          <w:rFonts w:ascii="Arial" w:hAnsi="Arial" w:cs="Arial"/>
        </w:rPr>
      </w:pPr>
      <w:r w:rsidRPr="00F6201F">
        <w:rPr>
          <w:rFonts w:ascii="Arial" w:hAnsi="Arial" w:cs="Arial"/>
        </w:rPr>
        <w:t>9 Datensicherung</w:t>
      </w:r>
    </w:p>
    <w:p w14:paraId="1DD4BFBA" w14:textId="77777777" w:rsidR="00B65AE1" w:rsidRPr="00F6201F" w:rsidRDefault="00000000">
      <w:pPr>
        <w:rPr>
          <w:rFonts w:ascii="Arial" w:hAnsi="Arial" w:cs="Arial"/>
          <w:lang w:val="de-DE"/>
        </w:rPr>
      </w:pPr>
      <w:r w:rsidRPr="00F6201F">
        <w:rPr>
          <w:rFonts w:ascii="Arial" w:hAnsi="Arial" w:cs="Arial"/>
          <w:lang w:val="de-DE"/>
        </w:rPr>
        <w:t>Alle Daten sind unveränderbar im Vorgangsverzeichnis zu speichern. Die Datensicherung erfolgt gemäß IT-Richtlinie.</w:t>
      </w:r>
    </w:p>
    <w:p w14:paraId="05CC0DE1" w14:textId="77777777" w:rsidR="00B65AE1" w:rsidRPr="00F6201F" w:rsidRDefault="00000000">
      <w:pPr>
        <w:pStyle w:val="berschrift1"/>
        <w:rPr>
          <w:rFonts w:ascii="Arial" w:hAnsi="Arial" w:cs="Arial"/>
          <w:lang w:val="de-DE"/>
        </w:rPr>
      </w:pPr>
      <w:r w:rsidRPr="00F6201F">
        <w:rPr>
          <w:rFonts w:ascii="Arial" w:hAnsi="Arial" w:cs="Arial"/>
          <w:lang w:val="de-DE"/>
        </w:rPr>
        <w:t>10 Dokumentenlenkung</w:t>
      </w:r>
    </w:p>
    <w:p w14:paraId="003D12E9" w14:textId="77777777" w:rsidR="00B65AE1" w:rsidRPr="00F6201F" w:rsidRDefault="00000000">
      <w:pPr>
        <w:rPr>
          <w:rFonts w:ascii="Arial" w:hAnsi="Arial" w:cs="Arial"/>
        </w:rPr>
      </w:pPr>
      <w:r w:rsidRPr="00F6201F">
        <w:rPr>
          <w:rFonts w:ascii="Arial" w:hAnsi="Arial" w:cs="Arial"/>
          <w:lang w:val="de-DE"/>
        </w:rPr>
        <w:t xml:space="preserve">Es darf nur die freigegebene Version dieser Arbeitsanweisung verwendet werden. </w:t>
      </w:r>
      <w:r w:rsidRPr="00F6201F">
        <w:rPr>
          <w:rFonts w:ascii="Arial" w:hAnsi="Arial" w:cs="Arial"/>
        </w:rPr>
        <w:t>Veraltete Versionen sind zu entfernen.</w:t>
      </w:r>
    </w:p>
    <w:sectPr w:rsidR="00B65AE1" w:rsidRPr="00F620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7705882">
    <w:abstractNumId w:val="8"/>
  </w:num>
  <w:num w:numId="2" w16cid:durableId="985549940">
    <w:abstractNumId w:val="6"/>
  </w:num>
  <w:num w:numId="3" w16cid:durableId="1715470559">
    <w:abstractNumId w:val="5"/>
  </w:num>
  <w:num w:numId="4" w16cid:durableId="1060789103">
    <w:abstractNumId w:val="4"/>
  </w:num>
  <w:num w:numId="5" w16cid:durableId="1941644488">
    <w:abstractNumId w:val="7"/>
  </w:num>
  <w:num w:numId="6" w16cid:durableId="822699778">
    <w:abstractNumId w:val="3"/>
  </w:num>
  <w:num w:numId="7" w16cid:durableId="1160119904">
    <w:abstractNumId w:val="2"/>
  </w:num>
  <w:num w:numId="8" w16cid:durableId="323247312">
    <w:abstractNumId w:val="1"/>
  </w:num>
  <w:num w:numId="9" w16cid:durableId="1461148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62395"/>
    <w:rsid w:val="00AA1D8D"/>
    <w:rsid w:val="00B47730"/>
    <w:rsid w:val="00B65AE1"/>
    <w:rsid w:val="00CB0664"/>
    <w:rsid w:val="00F6201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F22983A"/>
  <w14:defaultImageDpi w14:val="300"/>
  <w15:docId w15:val="{3F8ED252-CEDD-41EF-9552-64FC3E5B3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Manfred Karnberger</cp:lastModifiedBy>
  <cp:revision>2</cp:revision>
  <dcterms:created xsi:type="dcterms:W3CDTF">2013-12-23T23:15:00Z</dcterms:created>
  <dcterms:modified xsi:type="dcterms:W3CDTF">2025-06-29T19:19:00Z</dcterms:modified>
  <cp:category/>
</cp:coreProperties>
</file>